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68" w:rsidRDefault="00285B61">
      <w:pPr>
        <w:pStyle w:val="Heading1"/>
      </w:pPr>
      <w:r>
        <w:t>Assignment 3 – Project Work Plan (Group 3: MemoriAI)</w:t>
      </w:r>
    </w:p>
    <w:p w:rsidR="00393868" w:rsidRDefault="00285B61">
      <w:pPr>
        <w:pStyle w:val="Heading2"/>
      </w:pPr>
      <w:r>
        <w:t>🎯</w:t>
      </w:r>
      <w:r>
        <w:t xml:space="preserve"> 1. Objective</w:t>
      </w:r>
    </w:p>
    <w:p w:rsidR="00393868" w:rsidRDefault="00285B61">
      <w:r>
        <w:t xml:space="preserve">This project phase requires the development of three MVPs (Minimum Viable Products) based on the previously defined use cases. Only one use case will be fully implemented, while the </w:t>
      </w:r>
      <w:r>
        <w:t>other two will be designed at the architectural and planning level.</w:t>
      </w:r>
    </w:p>
    <w:p w:rsidR="00393868" w:rsidRDefault="00285B61">
      <w:r>
        <w:t>Group: Group 3 – MemoriAI</w:t>
      </w:r>
    </w:p>
    <w:p w:rsidR="00393868" w:rsidRDefault="00285B61">
      <w:r>
        <w:t>Use Cases:</w:t>
      </w:r>
    </w:p>
    <w:p w:rsidR="00393868" w:rsidRDefault="00285B61">
      <w:r>
        <w:t>🧠</w:t>
      </w:r>
      <w:r>
        <w:t xml:space="preserve"> Cognitive &amp; Identity Assist – memory recall, word-finding, identity recognition (Fully Implemented MVP)</w:t>
      </w:r>
    </w:p>
    <w:p w:rsidR="00393868" w:rsidRDefault="00285B61">
      <w:r>
        <w:t>⏰</w:t>
      </w:r>
      <w:r>
        <w:t xml:space="preserve"> Daily Reminders &amp; Safety Support – adaptiv</w:t>
      </w:r>
      <w:r>
        <w:t>e, intelligent reminders (Architectural &amp; API Design only)</w:t>
      </w:r>
    </w:p>
    <w:p w:rsidR="00393868" w:rsidRDefault="00285B61">
      <w:r>
        <w:t>📊</w:t>
      </w:r>
      <w:r>
        <w:t xml:space="preserve"> Caregiver Dashboard &amp; Awareness Hub – caregiver insights and analytics (Architectural &amp; API Design only)</w:t>
      </w:r>
    </w:p>
    <w:p w:rsidR="00393868" w:rsidRDefault="00285B61">
      <w:pPr>
        <w:pStyle w:val="Heading2"/>
      </w:pPr>
      <w:r>
        <w:t>✅</w:t>
      </w:r>
      <w:r>
        <w:t xml:space="preserve"> 2. Deliverables</w:t>
      </w:r>
    </w:p>
    <w:p w:rsidR="00393868" w:rsidRDefault="00285B61">
      <w:r>
        <w:t>• Updated HLD, Architecture Overview, and README reflecting all 3 MVPs.</w:t>
      </w:r>
    </w:p>
    <w:p w:rsidR="00393868" w:rsidRDefault="00285B61">
      <w:r>
        <w:t>• Updated Azure DevOps Board with backlog grooming, Internal Review &amp; UAT tasks, and PR links.</w:t>
      </w:r>
    </w:p>
    <w:p w:rsidR="00393868" w:rsidRDefault="00285B61">
      <w:r>
        <w:t>• Detailed API contract tables for each MVP with endpoints, parameters, and latency targets.</w:t>
      </w:r>
    </w:p>
    <w:p w:rsidR="00393868" w:rsidRDefault="00285B61">
      <w:r>
        <w:t>• Fully implemented Cognitive MVP (FastAPI + Docker + SQLite/Vector</w:t>
      </w:r>
      <w:r>
        <w:t>DB) following INFO8665_API_Architectures_v2.</w:t>
      </w:r>
    </w:p>
    <w:p w:rsidR="00393868" w:rsidRDefault="00285B61">
      <w:r>
        <w:t>• Architectural diagrams and API schemas for Reminder and Dashboard MVPs (not implemented).</w:t>
      </w:r>
    </w:p>
    <w:p w:rsidR="00393868" w:rsidRDefault="00285B61">
      <w:r>
        <w:t>• A complete README, CI/CD workflow documentation, and an updated Scrum Plan.</w:t>
      </w:r>
    </w:p>
    <w:p w:rsidR="00393868" w:rsidRDefault="00285B61">
      <w:r>
        <w:t>• 5-minute presentation covering architec</w:t>
      </w:r>
      <w:r>
        <w:t>ture, live demo (Cognitive MVP), and planned extensions.</w:t>
      </w:r>
    </w:p>
    <w:p w:rsidR="00393868" w:rsidRDefault="00285B61">
      <w:pPr>
        <w:pStyle w:val="Heading2"/>
      </w:pPr>
      <w:r>
        <w:t>🧩</w:t>
      </w:r>
      <w:r>
        <w:t xml:space="preserve"> 3. MVP Overview and Scope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93868">
        <w:tc>
          <w:tcPr>
            <w:tcW w:w="2160" w:type="dxa"/>
          </w:tcPr>
          <w:p w:rsidR="00393868" w:rsidRDefault="00285B61">
            <w:r>
              <w:t>MVP</w:t>
            </w:r>
          </w:p>
        </w:tc>
        <w:tc>
          <w:tcPr>
            <w:tcW w:w="2160" w:type="dxa"/>
          </w:tcPr>
          <w:p w:rsidR="00393868" w:rsidRDefault="00285B61">
            <w:r>
              <w:t>Scope</w:t>
            </w:r>
          </w:p>
        </w:tc>
        <w:tc>
          <w:tcPr>
            <w:tcW w:w="2160" w:type="dxa"/>
          </w:tcPr>
          <w:p w:rsidR="00393868" w:rsidRDefault="00285B61">
            <w:r>
              <w:t>Key Deliverables</w:t>
            </w:r>
          </w:p>
        </w:tc>
        <w:tc>
          <w:tcPr>
            <w:tcW w:w="2160" w:type="dxa"/>
          </w:tcPr>
          <w:p w:rsidR="00393868" w:rsidRDefault="00285B61">
            <w:r>
              <w:t>Responsible</w:t>
            </w:r>
          </w:p>
        </w:tc>
      </w:tr>
      <w:tr w:rsidR="00393868">
        <w:tc>
          <w:tcPr>
            <w:tcW w:w="2160" w:type="dxa"/>
          </w:tcPr>
          <w:p w:rsidR="00393868" w:rsidRDefault="00285B61">
            <w:r>
              <w:t>MVP 1 – Cognitive &amp; Identity Assist</w:t>
            </w:r>
          </w:p>
        </w:tc>
        <w:tc>
          <w:tcPr>
            <w:tcW w:w="2160" w:type="dxa"/>
          </w:tcPr>
          <w:p w:rsidR="00393868" w:rsidRDefault="00285B61">
            <w:r>
              <w:t>Fully Implemented</w:t>
            </w:r>
          </w:p>
        </w:tc>
        <w:tc>
          <w:tcPr>
            <w:tcW w:w="2160" w:type="dxa"/>
          </w:tcPr>
          <w:p w:rsidR="00393868" w:rsidRDefault="00285B61">
            <w:r>
              <w:t xml:space="preserve">FastAPI microservice, Cognitive API, </w:t>
            </w:r>
            <w:r>
              <w:lastRenderedPageBreak/>
              <w:t>testing &amp; deployment</w:t>
            </w:r>
          </w:p>
        </w:tc>
        <w:tc>
          <w:tcPr>
            <w:tcW w:w="2160" w:type="dxa"/>
          </w:tcPr>
          <w:p w:rsidR="00393868" w:rsidRDefault="00285B61">
            <w:r>
              <w:lastRenderedPageBreak/>
              <w:t>Tessa</w:t>
            </w:r>
          </w:p>
        </w:tc>
      </w:tr>
      <w:tr w:rsidR="00393868">
        <w:tc>
          <w:tcPr>
            <w:tcW w:w="2160" w:type="dxa"/>
          </w:tcPr>
          <w:p w:rsidR="00393868" w:rsidRDefault="00285B61">
            <w:r>
              <w:t xml:space="preserve">MVP 2 – </w:t>
            </w:r>
            <w:r>
              <w:t>Daily Reminders &amp; Safety</w:t>
            </w:r>
          </w:p>
        </w:tc>
        <w:tc>
          <w:tcPr>
            <w:tcW w:w="2160" w:type="dxa"/>
          </w:tcPr>
          <w:p w:rsidR="00393868" w:rsidRDefault="00285B61">
            <w:r>
              <w:t>Architectural &amp; API Design Only</w:t>
            </w:r>
          </w:p>
        </w:tc>
        <w:tc>
          <w:tcPr>
            <w:tcW w:w="2160" w:type="dxa"/>
          </w:tcPr>
          <w:p w:rsidR="00393868" w:rsidRDefault="00285B61">
            <w:r>
              <w:t>Service contracts, endpoint mapping, backlog structure</w:t>
            </w:r>
          </w:p>
        </w:tc>
        <w:tc>
          <w:tcPr>
            <w:tcW w:w="2160" w:type="dxa"/>
          </w:tcPr>
          <w:p w:rsidR="00393868" w:rsidRDefault="00285B61">
            <w:r>
              <w:t>Krishna</w:t>
            </w:r>
          </w:p>
        </w:tc>
      </w:tr>
      <w:tr w:rsidR="00393868">
        <w:tc>
          <w:tcPr>
            <w:tcW w:w="2160" w:type="dxa"/>
          </w:tcPr>
          <w:p w:rsidR="00393868" w:rsidRDefault="00285B61">
            <w:r>
              <w:t>MVP 3 – Caregiver Dashboard Hub</w:t>
            </w:r>
          </w:p>
        </w:tc>
        <w:tc>
          <w:tcPr>
            <w:tcW w:w="2160" w:type="dxa"/>
          </w:tcPr>
          <w:p w:rsidR="00393868" w:rsidRDefault="00285B61">
            <w:r>
              <w:t>Architectural &amp; API Design Only</w:t>
            </w:r>
          </w:p>
        </w:tc>
        <w:tc>
          <w:tcPr>
            <w:tcW w:w="2160" w:type="dxa"/>
          </w:tcPr>
          <w:p w:rsidR="00393868" w:rsidRDefault="00285B61">
            <w:r>
              <w:t>Dashboard wireframes, endpoint schema, README visuals</w:t>
            </w:r>
          </w:p>
        </w:tc>
        <w:tc>
          <w:tcPr>
            <w:tcW w:w="2160" w:type="dxa"/>
          </w:tcPr>
          <w:p w:rsidR="00393868" w:rsidRDefault="00285B61">
            <w:r>
              <w:t>Bhupender</w:t>
            </w:r>
          </w:p>
        </w:tc>
      </w:tr>
    </w:tbl>
    <w:p w:rsidR="00393868" w:rsidRDefault="00285B61">
      <w:pPr>
        <w:pStyle w:val="Heading2"/>
      </w:pPr>
      <w:bookmarkStart w:id="0" w:name="_GoBack"/>
      <w:r>
        <w:t>👥</w:t>
      </w:r>
      <w:r>
        <w:t xml:space="preserve"> 4. </w:t>
      </w:r>
      <w:r>
        <w:t>Team Roles and Responsibilities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93868">
        <w:tc>
          <w:tcPr>
            <w:tcW w:w="2880" w:type="dxa"/>
          </w:tcPr>
          <w:p w:rsidR="00393868" w:rsidRDefault="00285B61">
            <w:r>
              <w:t>Member</w:t>
            </w:r>
          </w:p>
        </w:tc>
        <w:tc>
          <w:tcPr>
            <w:tcW w:w="2880" w:type="dxa"/>
          </w:tcPr>
          <w:p w:rsidR="00393868" w:rsidRDefault="00285B61">
            <w:r>
              <w:t>Role</w:t>
            </w:r>
          </w:p>
        </w:tc>
        <w:tc>
          <w:tcPr>
            <w:tcW w:w="2880" w:type="dxa"/>
          </w:tcPr>
          <w:p w:rsidR="00393868" w:rsidRDefault="00285B61">
            <w:r>
              <w:t>Responsibilities</w:t>
            </w:r>
          </w:p>
        </w:tc>
      </w:tr>
      <w:tr w:rsidR="00393868">
        <w:tc>
          <w:tcPr>
            <w:tcW w:w="2880" w:type="dxa"/>
          </w:tcPr>
          <w:p w:rsidR="00393868" w:rsidRDefault="00285B61">
            <w:r>
              <w:t>Tessa (AI Lead)</w:t>
            </w:r>
          </w:p>
        </w:tc>
        <w:tc>
          <w:tcPr>
            <w:tcW w:w="2880" w:type="dxa"/>
          </w:tcPr>
          <w:p w:rsidR="00393868" w:rsidRDefault="00285B61">
            <w:r>
              <w:t>AI &amp; Documentation Lead</w:t>
            </w:r>
          </w:p>
        </w:tc>
        <w:tc>
          <w:tcPr>
            <w:tcW w:w="2880" w:type="dxa"/>
          </w:tcPr>
          <w:p w:rsidR="00393868" w:rsidRDefault="00285B61">
            <w:r>
              <w:t>Develop and test Cognitive MVP (Use Case 1), finalize documentation, architecture diagrams, and deliver presentation.</w:t>
            </w:r>
          </w:p>
        </w:tc>
      </w:tr>
      <w:tr w:rsidR="00393868">
        <w:tc>
          <w:tcPr>
            <w:tcW w:w="2880" w:type="dxa"/>
          </w:tcPr>
          <w:p w:rsidR="00393868" w:rsidRDefault="00285B61">
            <w:r>
              <w:t>Krishna (Backend &amp; QA)</w:t>
            </w:r>
          </w:p>
        </w:tc>
        <w:tc>
          <w:tcPr>
            <w:tcW w:w="2880" w:type="dxa"/>
          </w:tcPr>
          <w:p w:rsidR="00393868" w:rsidRDefault="00285B61">
            <w:r>
              <w:t xml:space="preserve">Backend </w:t>
            </w:r>
            <w:r>
              <w:t>Developer &amp; QA Lead</w:t>
            </w:r>
          </w:p>
        </w:tc>
        <w:tc>
          <w:tcPr>
            <w:tcW w:w="2880" w:type="dxa"/>
          </w:tcPr>
          <w:p w:rsidR="00393868" w:rsidRDefault="00285B61">
            <w:r>
              <w:t>Design Reminder Service architecture (Use Case 2), perform API testing and validation across all MVPs, review PRs.</w:t>
            </w:r>
          </w:p>
        </w:tc>
      </w:tr>
      <w:tr w:rsidR="00393868">
        <w:tc>
          <w:tcPr>
            <w:tcW w:w="2880" w:type="dxa"/>
          </w:tcPr>
          <w:p w:rsidR="00393868" w:rsidRDefault="00285B61">
            <w:r>
              <w:t>Adhitya (DevOps)</w:t>
            </w:r>
          </w:p>
        </w:tc>
        <w:tc>
          <w:tcPr>
            <w:tcW w:w="2880" w:type="dxa"/>
          </w:tcPr>
          <w:p w:rsidR="00393868" w:rsidRDefault="00285B61">
            <w:r>
              <w:t>DevOps Engineer</w:t>
            </w:r>
          </w:p>
        </w:tc>
        <w:tc>
          <w:tcPr>
            <w:tcW w:w="2880" w:type="dxa"/>
          </w:tcPr>
          <w:p w:rsidR="00393868" w:rsidRDefault="00285B61">
            <w:r>
              <w:t>Handle Dockerization, CI/CD pipelines, Azure deployment, and monitoring integration.</w:t>
            </w:r>
          </w:p>
        </w:tc>
      </w:tr>
      <w:tr w:rsidR="00393868">
        <w:tc>
          <w:tcPr>
            <w:tcW w:w="2880" w:type="dxa"/>
          </w:tcPr>
          <w:p w:rsidR="00393868" w:rsidRDefault="00285B61">
            <w:r>
              <w:t>B</w:t>
            </w:r>
            <w:r>
              <w:t>hupender (UI/UX)</w:t>
            </w:r>
          </w:p>
        </w:tc>
        <w:tc>
          <w:tcPr>
            <w:tcW w:w="2880" w:type="dxa"/>
          </w:tcPr>
          <w:p w:rsidR="00393868" w:rsidRDefault="00285B61">
            <w:r>
              <w:t>Frontend Developer</w:t>
            </w:r>
          </w:p>
        </w:tc>
        <w:tc>
          <w:tcPr>
            <w:tcW w:w="2880" w:type="dxa"/>
          </w:tcPr>
          <w:p w:rsidR="00393868" w:rsidRDefault="00285B61">
            <w:r>
              <w:t>Design Dashboard (Use Case 3) architecture and wireframes, link API routes, and prepare README visuals.</w:t>
            </w:r>
          </w:p>
        </w:tc>
      </w:tr>
      <w:tr w:rsidR="00393868">
        <w:tc>
          <w:tcPr>
            <w:tcW w:w="2880" w:type="dxa"/>
          </w:tcPr>
          <w:p w:rsidR="00393868" w:rsidRDefault="00285B61">
            <w:r>
              <w:t>Nikitha (QA &amp; Docs)</w:t>
            </w:r>
          </w:p>
        </w:tc>
        <w:tc>
          <w:tcPr>
            <w:tcW w:w="2880" w:type="dxa"/>
          </w:tcPr>
          <w:p w:rsidR="00393868" w:rsidRDefault="00285B61">
            <w:r>
              <w:t>QA &amp; Documentation</w:t>
            </w:r>
          </w:p>
        </w:tc>
        <w:tc>
          <w:tcPr>
            <w:tcW w:w="2880" w:type="dxa"/>
          </w:tcPr>
          <w:p w:rsidR="00393868" w:rsidRDefault="00285B61">
            <w:r>
              <w:t xml:space="preserve">Maintain Azure Board, map PRs to backlog, assist with UAT documentation and </w:t>
            </w:r>
            <w:r>
              <w:t>presentation content.</w:t>
            </w:r>
          </w:p>
        </w:tc>
      </w:tr>
    </w:tbl>
    <w:bookmarkEnd w:id="0"/>
    <w:p w:rsidR="00393868" w:rsidRDefault="00285B61">
      <w:pPr>
        <w:pStyle w:val="Heading2"/>
      </w:pPr>
      <w:r>
        <w:lastRenderedPageBreak/>
        <w:t>🧠</w:t>
      </w:r>
      <w:r>
        <w:t xml:space="preserve"> 5. Technical Checklist</w:t>
      </w:r>
    </w:p>
    <w:p w:rsidR="00393868" w:rsidRDefault="00285B61">
      <w:r>
        <w:t>• Architecture Diagram showing all services (Cognitive, Reminder, Dashboard) and ports (8001–8003).</w:t>
      </w:r>
    </w:p>
    <w:p w:rsidR="00393868" w:rsidRDefault="00285B61">
      <w:r>
        <w:t>• SOA + MLOps compliance validated across architecture documents.</w:t>
      </w:r>
    </w:p>
    <w:p w:rsidR="00393868" w:rsidRDefault="00285B61">
      <w:r>
        <w:t>• FastAPI Cognitive microservice implemen</w:t>
      </w:r>
      <w:r>
        <w:t>ted and tested (main deliverable).</w:t>
      </w:r>
    </w:p>
    <w:p w:rsidR="00393868" w:rsidRDefault="00285B61">
      <w:r>
        <w:t>• Reminder and Dashboard services documented with full API design tables (no implementation).</w:t>
      </w:r>
    </w:p>
    <w:p w:rsidR="00393868" w:rsidRDefault="00285B61">
      <w:r>
        <w:t>• Docker Compose and CI/CD setup configured (Azure environment).</w:t>
      </w:r>
    </w:p>
    <w:p w:rsidR="00393868" w:rsidRDefault="00285B61">
      <w:r>
        <w:t xml:space="preserve">• Azure DevOps backlog updated with Internal Review &amp; UAT </w:t>
      </w:r>
      <w:r>
        <w:t>tasks for each feature.</w:t>
      </w:r>
    </w:p>
    <w:p w:rsidR="00393868" w:rsidRDefault="00285B61">
      <w:r>
        <w:t>• Sprint 1 branch active in GitHub; code, documentation, and PR links pushed.</w:t>
      </w:r>
    </w:p>
    <w:p w:rsidR="00393868" w:rsidRDefault="00285B61">
      <w:r>
        <w:t>• 5-minute team presentation including demo, architecture overview, and team Q&amp;A readiness.</w:t>
      </w:r>
    </w:p>
    <w:p w:rsidR="00393868" w:rsidRDefault="00285B61">
      <w:pPr>
        <w:pStyle w:val="Heading2"/>
      </w:pPr>
      <w:r>
        <w:t>📅</w:t>
      </w:r>
      <w:r>
        <w:t xml:space="preserve"> 6. Project Timeline and Strategy</w:t>
      </w:r>
    </w:p>
    <w:p w:rsidR="00393868" w:rsidRDefault="00285B61">
      <w:r>
        <w:t>Sprint 0: Environment setu</w:t>
      </w:r>
      <w:r>
        <w:t>p, repository linking, backlog initialization.</w:t>
      </w:r>
    </w:p>
    <w:p w:rsidR="00393868" w:rsidRDefault="00285B61">
      <w:r>
        <w:t>Sprint 1: Cognitive MVP implementation and testing (Tessa).</w:t>
      </w:r>
    </w:p>
    <w:p w:rsidR="00393868" w:rsidRDefault="00285B61">
      <w:r>
        <w:t>Sprint 2: Reminder and Dashboard API designs, documentation (Krishna &amp; Bhupender).</w:t>
      </w:r>
    </w:p>
    <w:p w:rsidR="00393868" w:rsidRDefault="00285B61">
      <w:r>
        <w:t>Sprint 3: Integration, Docker, CI/CD testing (Adhitya).</w:t>
      </w:r>
    </w:p>
    <w:p w:rsidR="00393868" w:rsidRDefault="00285B61">
      <w:r>
        <w:t xml:space="preserve">Sprint 4: </w:t>
      </w:r>
      <w:r>
        <w:t>Review, presentation prep, and submission (Full Team).</w:t>
      </w:r>
    </w:p>
    <w:p w:rsidR="00393868" w:rsidRDefault="00285B61">
      <w:pPr>
        <w:pStyle w:val="Heading2"/>
      </w:pPr>
      <w:r>
        <w:t>🏆</w:t>
      </w:r>
      <w:r>
        <w:t xml:space="preserve"> 7. Rubric Alignment Plan</w:t>
      </w:r>
    </w:p>
    <w:p w:rsidR="00393868" w:rsidRDefault="00285B61">
      <w:r>
        <w:t>• Backlog &amp; Sprint Planning: Defined sprints, balanced workload, and PR mapping.</w:t>
      </w:r>
    </w:p>
    <w:p w:rsidR="00393868" w:rsidRDefault="00285B61">
      <w:r>
        <w:t>• Pull Requests: Internal Review &amp; UAT tasks linked for each feature.</w:t>
      </w:r>
    </w:p>
    <w:p w:rsidR="00393868" w:rsidRDefault="00285B61">
      <w:r>
        <w:t>• Architecture Impleme</w:t>
      </w:r>
      <w:r>
        <w:t>ntation: SOA architecture fully mapped with one working MVP.</w:t>
      </w:r>
    </w:p>
    <w:p w:rsidR="00393868" w:rsidRDefault="00285B61">
      <w:r>
        <w:t>• Repository Structure: Organized repo with all branches, code, and docs.</w:t>
      </w:r>
    </w:p>
    <w:p w:rsidR="00393868" w:rsidRDefault="00285B61">
      <w:r>
        <w:t>• Presentation &amp; Collaboration: All members participate and present respective sections.</w:t>
      </w:r>
    </w:p>
    <w:p w:rsidR="00393868" w:rsidRDefault="00285B61">
      <w:r>
        <w:t>• Evaluation Readiness: Document</w:t>
      </w:r>
      <w:r>
        <w:t>ation and evidence prepared for all rubric categories.</w:t>
      </w:r>
    </w:p>
    <w:sectPr w:rsidR="003938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85B61"/>
    <w:rsid w:val="0029639D"/>
    <w:rsid w:val="00326F90"/>
    <w:rsid w:val="003938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66B0B2A-7B78-43F3-96D3-2439F4FF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34C32D-60C4-4EE9-AEE4-57E638D4E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567</Words>
  <Characters>3568</Characters>
  <Application>Microsoft Office Word</Application>
  <DocSecurity>0</DocSecurity>
  <Lines>123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2025-10-25T17:08:00Z</dcterms:created>
  <dcterms:modified xsi:type="dcterms:W3CDTF">2025-10-25T17:08:00Z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7afa1d58-8fd2-4c93-acfe-8901f03f878b</vt:lpwstr>
  </property>
</Properties>
</file>